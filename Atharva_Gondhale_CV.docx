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Atharva Gondhale</w:t>
      </w:r>
    </w:p>
    <w:p/>
    <w:p>
      <w:r>
        <w:t xml:space="preserve">Github: github.com/atharvava9699  </w:t>
      </w:r>
    </w:p>
    <w:p>
      <w:r>
        <w:t xml:space="preserve">LinkedIn: linkedin.com/in/atharva-gondhale  </w:t>
      </w:r>
    </w:p>
    <w:p>
      <w:r>
        <w:t xml:space="preserve">Email: atharvagondhale111@gmail.com  </w:t>
      </w:r>
    </w:p>
    <w:p>
      <w:r>
        <w:t xml:space="preserve">Phone: +91 9699962871  </w:t>
      </w:r>
    </w:p>
    <w:p/>
    <w:p/>
    <w:p/>
    <w:p>
      <w:r>
        <w:t>### Education</w:t>
      </w:r>
    </w:p>
    <w:p/>
    <w:p>
      <w:pPr>
        <w:pStyle w:val="Heading2"/>
      </w:pPr>
      <w:r>
        <w:t xml:space="preserve">International Institute of Information Technology, Pune**  </w:t>
      </w:r>
    </w:p>
    <w:p>
      <w:r>
        <w:t xml:space="preserve">Bachelor of Engineering in Information Technology  </w:t>
      </w:r>
    </w:p>
    <w:p>
      <w:pPr>
        <w:pStyle w:val="Heading2"/>
      </w:pPr>
      <w:r>
        <w:t xml:space="preserve">CPI:** 9.0  </w:t>
      </w:r>
    </w:p>
    <w:p/>
    <w:p>
      <w:pPr>
        <w:pStyle w:val="Heading2"/>
      </w:pPr>
      <w:r>
        <w:t xml:space="preserve">Sacred Heart Convent High School**  </w:t>
      </w:r>
    </w:p>
    <w:p>
      <w:pPr>
        <w:pStyle w:val="Heading2"/>
      </w:pPr>
      <w:r>
        <w:t xml:space="preserve">SSC Percentage:** 84.40%  </w:t>
      </w:r>
    </w:p>
    <w:p/>
    <w:p/>
    <w:p/>
    <w:p>
      <w:r>
        <w:t>### Experience</w:t>
      </w:r>
    </w:p>
    <w:p/>
    <w:p>
      <w:pPr>
        <w:pStyle w:val="Heading2"/>
      </w:pPr>
      <w:r>
        <w:t xml:space="preserve">Teaching Assistant - IIIT Lucknow**  </w:t>
      </w:r>
    </w:p>
    <w:p>
      <w:r>
        <w:t xml:space="preserve">- Assisted in lectures, grading, and guiding students through cryptographic concepts (Aug 2023 - Dec 2023).  </w:t>
      </w:r>
    </w:p>
    <w:p/>
    <w:p>
      <w:pPr>
        <w:pStyle w:val="Heading2"/>
      </w:pPr>
      <w:r>
        <w:t xml:space="preserve">Java Intern** - Octanet Services  </w:t>
      </w:r>
    </w:p>
    <w:p>
      <w:r>
        <w:t xml:space="preserve">- Developed Java applications and collaborated with senior developers on multiple projects.  </w:t>
      </w:r>
    </w:p>
    <w:p/>
    <w:p>
      <w:pPr>
        <w:pStyle w:val="Heading2"/>
      </w:pPr>
      <w:r>
        <w:t xml:space="preserve">Google Android Developer Virtual Internship (in collaboration with AICTE)**  </w:t>
      </w:r>
    </w:p>
    <w:p>
      <w:r>
        <w:t xml:space="preserve">- Developed Android applications adhering to AICTE guidelines.  </w:t>
      </w:r>
    </w:p>
    <w:p/>
    <w:p>
      <w:pPr>
        <w:pStyle w:val="Heading2"/>
      </w:pPr>
      <w:r>
        <w:t xml:space="preserve">AI/ML Virtual Internship with Google**  </w:t>
      </w:r>
    </w:p>
    <w:p>
      <w:r>
        <w:t xml:space="preserve">- Completed AI/ML projects using Google's tools and frameworks.  </w:t>
      </w:r>
    </w:p>
    <w:p/>
    <w:p>
      <w:pPr>
        <w:pStyle w:val="Heading2"/>
      </w:pPr>
      <w:r>
        <w:t xml:space="preserve">Public Relations Committee (i2IT Pune)**  </w:t>
      </w:r>
    </w:p>
    <w:p>
      <w:r>
        <w:t xml:space="preserve">- Organized and promoted events like Start-Up Surge, enhancing visibility and engagement.  </w:t>
      </w:r>
    </w:p>
    <w:p>
      <w:r>
        <w:t xml:space="preserve">- Managed media relations and collaborated with teams to ensure successful execution.  </w:t>
      </w:r>
    </w:p>
    <w:p/>
    <w:p>
      <w:pPr>
        <w:pStyle w:val="Heading2"/>
      </w:pPr>
      <w:r>
        <w:t xml:space="preserve">ACM (Association for Computing Machinery)**  </w:t>
      </w:r>
    </w:p>
    <w:p>
      <w:r>
        <w:t xml:space="preserve">- Content team member for 1 year, creating promotional content including posters, presentation slides, and promotion messages across all initiatives.  </w:t>
      </w:r>
    </w:p>
    <w:p/>
    <w:p/>
    <w:p/>
    <w:p>
      <w:r>
        <w:t>### Projects</w:t>
      </w:r>
    </w:p>
    <w:p/>
    <w:p>
      <w:pPr>
        <w:pStyle w:val="Heading2"/>
      </w:pPr>
      <w:r>
        <w:t xml:space="preserve">YouTube Comment Sentiment Analysis Chrome Extension**  </w:t>
      </w:r>
    </w:p>
    <w:p>
      <w:r>
        <w:t xml:space="preserve">- Instantly analyzes YouTube comments to categorize sentiment as positive, neutral, or negative.  </w:t>
      </w:r>
    </w:p>
    <w:p>
      <w:r>
        <w:t xml:space="preserve">- Provides visual summaries for quick analysis and structured insights for marketers and analysts.  </w:t>
      </w:r>
    </w:p>
    <w:p>
      <w:r>
        <w:t xml:space="preserve">- **Tech Stack:** Python, Pandas, Machine Learning, JavaScript.  </w:t>
      </w:r>
    </w:p>
    <w:p/>
    <w:p>
      <w:pPr>
        <w:pStyle w:val="Heading2"/>
      </w:pPr>
      <w:r>
        <w:t xml:space="preserve">Market Basket Analysis and Customer Segmentation**  </w:t>
      </w:r>
    </w:p>
    <w:p>
      <w:r>
        <w:t xml:space="preserve">- Improved retail product placement and personalized marketing through customer purchase pattern analysis.  </w:t>
      </w:r>
    </w:p>
    <w:p>
      <w:r>
        <w:t xml:space="preserve">- **Tech Stack:** Python, Pandas, Data Mining.  </w:t>
      </w:r>
    </w:p>
    <w:p/>
    <w:p>
      <w:pPr>
        <w:pStyle w:val="Heading2"/>
      </w:pPr>
      <w:r>
        <w:t xml:space="preserve">Robot Runner Game**  </w:t>
      </w:r>
    </w:p>
    <w:p>
      <w:r>
        <w:t xml:space="preserve">- A fun robot runner game implemented using the Pygame Python module.  </w:t>
      </w:r>
    </w:p>
    <w:p>
      <w:r>
        <w:t>- Keeps track of scores using a CSV file and displays high scores.</w:t>
      </w:r>
    </w:p>
    <w:p/>
    <w:p>
      <w:pPr>
        <w:pStyle w:val="Heading2"/>
      </w:pPr>
      <w:r>
        <w:t xml:space="preserve">Tic Tac Toe Game**  </w:t>
      </w:r>
    </w:p>
    <w:p>
      <w:r>
        <w:t>- A two-player game implemented in Java using object-oriented programming (OOP) and recursion.</w:t>
      </w:r>
    </w:p>
    <w:p/>
    <w:p>
      <w:pPr>
        <w:pStyle w:val="Heading2"/>
      </w:pPr>
      <w:r>
        <w:t xml:space="preserve">Python Calendar**  </w:t>
      </w:r>
    </w:p>
    <w:p>
      <w:r>
        <w:t xml:space="preserve">- A GUI-based calendar that lets users add notes, timetables, and set alarms.  </w:t>
      </w:r>
    </w:p>
    <w:p>
      <w:r>
        <w:t>- Helps organize tasks and improve time management.</w:t>
      </w:r>
    </w:p>
    <w:p/>
    <w:p>
      <w:pPr>
        <w:pStyle w:val="Heading2"/>
      </w:pPr>
      <w:r>
        <w:t xml:space="preserve">Android Applications**  </w:t>
      </w:r>
    </w:p>
    <w:p>
      <w:r>
        <w:t xml:space="preserve">- Created two Android applications with 100+ downloads.  </w:t>
      </w:r>
    </w:p>
    <w:p/>
    <w:p>
      <w:pPr>
        <w:pStyle w:val="Heading2"/>
      </w:pPr>
      <w:r>
        <w:t xml:space="preserve">SIH 2023 - "Agri Mitra"**  </w:t>
      </w:r>
    </w:p>
    <w:p>
      <w:r>
        <w:t xml:space="preserve">- Selected for Smart India Hackathon 2023.  </w:t>
      </w:r>
    </w:p>
    <w:p>
      <w:r>
        <w:t xml:space="preserve">- Developed a solution for farmers involving automatic irrigation and farming using AI and machine learning.  </w:t>
      </w:r>
    </w:p>
    <w:p/>
    <w:p/>
    <w:p/>
    <w:p>
      <w:r>
        <w:t>### Skills</w:t>
      </w:r>
    </w:p>
    <w:p/>
    <w:p>
      <w:pPr>
        <w:pStyle w:val="Heading2"/>
      </w:pPr>
      <w:r>
        <w:t xml:space="preserve">Programming Development:** Java, Python, C++, SQL, VS Code, Git/GitHub, Jupyter Notebooks, Google Colab  </w:t>
      </w:r>
    </w:p>
    <w:p>
      <w:pPr>
        <w:pStyle w:val="Heading2"/>
      </w:pPr>
      <w:r>
        <w:t xml:space="preserve">AI/Machine Learning:** PyTorch, TensorFlow, scikit-learn, NumPy, Pandas, Matplotlib, Seaborn, LLM, NLP, Deep Learning, MLOps  </w:t>
      </w:r>
    </w:p>
    <w:p>
      <w:pPr>
        <w:pStyle w:val="Heading2"/>
      </w:pPr>
      <w:r>
        <w:t xml:space="preserve">Cloud &amp; DevOps:** Microsoft Azure, Databricks, Docker  </w:t>
      </w:r>
    </w:p>
    <w:p>
      <w:pPr>
        <w:pStyle w:val="Heading2"/>
      </w:pPr>
      <w:r>
        <w:t xml:space="preserve">Business Intelligence:** Power BI, Microsoft Excel, Data Visualization, Dashboard Development  </w:t>
      </w:r>
    </w:p>
    <w:p>
      <w:pPr>
        <w:pStyle w:val="Heading2"/>
      </w:pPr>
      <w:r>
        <w:t xml:space="preserve">Core Competencies:** Problem-Solving, Analytical Thinking, Collaboration, Adaptability, Research-Oriented  </w:t>
      </w:r>
    </w:p>
    <w:p/>
    <w:p/>
    <w:p/>
    <w:p>
      <w:r>
        <w:t>### Achievements</w:t>
      </w:r>
    </w:p>
    <w:p/>
    <w:p>
      <w:r>
        <w:t>- **SIH 2023:** Developed an AI-driven solution for agriculture.</w:t>
      </w:r>
    </w:p>
    <w:p>
      <w:r>
        <w:t xml:space="preserve">- **CodeChef:** Solved 100+ problems in Java.  </w:t>
      </w:r>
    </w:p>
    <w:p>
      <w:r>
        <w:t xml:space="preserve">- **LeetCode:** Earned a 100-day badge for DSA problem-solving skills.  </w:t>
      </w:r>
    </w:p>
    <w:p>
      <w:r>
        <w:t xml:space="preserve">- **HackerRank:** Achieved Gold Level in Python and Java.  </w:t>
      </w:r>
    </w:p>
    <w:p>
      <w:r>
        <w:t>- **NPTEL:** Certified Java Expert with Distinction Grade.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